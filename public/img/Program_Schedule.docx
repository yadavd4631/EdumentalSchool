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Program Schedule</w:t>
      </w:r>
    </w:p>
    <w:p>
      <w:r>
        <w:t>1. Flag Hoisting</w:t>
      </w:r>
    </w:p>
    <w:p>
      <w:r>
        <w:t>2. Chief Guest Welcome</w:t>
      </w:r>
    </w:p>
    <w:p>
      <w:r>
        <w:t>3. Saraswati Vandana (By Bhoomika Tiwari, 8th Std)</w:t>
      </w:r>
    </w:p>
    <w:p>
      <w:r>
        <w:t>4. Welcome Song &amp; Dance (By Bhoomika &amp; Group)</w:t>
      </w:r>
    </w:p>
    <w:p>
      <w:r>
        <w:t>5. "Nanha Munna Rahi" Dance (SR.KG Group)</w:t>
      </w:r>
    </w:p>
    <w:p>
      <w:r>
        <w:t>6. "Mera Jootha Hai Japani" (NR.JR.KG Group)</w:t>
      </w:r>
    </w:p>
    <w:p>
      <w:r>
        <w:t>7. Speech by Rajni Singh (Std 8th, Marathi)</w:t>
      </w:r>
    </w:p>
    <w:p>
      <w:r>
        <w:t>8. "Leher Do" (1st &amp; 2nd Boys)</w:t>
      </w:r>
    </w:p>
    <w:p>
      <w:r>
        <w:t>9. "Desh Rangila" (1st &amp; 2nd Girls)</w:t>
      </w:r>
    </w:p>
    <w:p>
      <w:r>
        <w:t>10. Song by Archna Sahu (Class 9th)</w:t>
      </w:r>
    </w:p>
    <w:p>
      <w:r>
        <w:t>11. "India Wale" Dance (3rd Boys)</w:t>
      </w:r>
    </w:p>
    <w:p>
      <w:r>
        <w:t>12. "East or West" Dance (5th Boys)</w:t>
      </w:r>
    </w:p>
    <w:p>
      <w:r>
        <w:t>13. Speech by Vedant Singh (9th Std)</w:t>
      </w:r>
    </w:p>
    <w:p>
      <w:r>
        <w:t>14. Song by Sahil Shaikh (Class 6th)</w:t>
      </w:r>
    </w:p>
    <w:p>
      <w:r>
        <w:t>15. "Kesari" Mix Dance (7th &amp; 8th Boys)</w:t>
      </w:r>
    </w:p>
    <w:p>
      <w:r>
        <w:t>16. "Pao Me Payal" Dance (By Boys)</w:t>
      </w:r>
    </w:p>
    <w:p>
      <w:r>
        <w:t>17. "Mai Teri Chunariya" Dance (3rd Girls)</w:t>
      </w:r>
    </w:p>
    <w:p>
      <w:r>
        <w:t>18. Speech by Sushma Sahu (5th Std)</w:t>
      </w:r>
    </w:p>
    <w:p>
      <w:r>
        <w:t>19. "Borders" Mix Dance (6th, 7th, 8th Boys)</w:t>
      </w:r>
    </w:p>
    <w:p>
      <w:r>
        <w:t>20. Speech by Satyam Maurya (Hindi, Class 9th)</w:t>
      </w:r>
    </w:p>
    <w:p>
      <w:r>
        <w:t>21. Song by Bhoomika Tiwari (Class 8th)</w:t>
      </w:r>
    </w:p>
    <w:p>
      <w:r>
        <w:t>22. "Gondhal" Mix Dance (5th &amp; 6th Girls)</w:t>
      </w:r>
    </w:p>
    <w:p>
      <w:r>
        <w:t>23. Girls' Act (6th, 7th, &amp; 5th Girls)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